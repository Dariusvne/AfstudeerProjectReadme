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A7E9" w14:textId="77777777" w:rsidR="00E15F23" w:rsidRDefault="00000000">
      <w:pPr>
        <w:pStyle w:val="Title"/>
      </w:pPr>
      <w:r>
        <w:t>Test Evidence Reference – Open Days Tracking</w:t>
      </w:r>
    </w:p>
    <w:p w14:paraId="45246E96" w14:textId="77777777" w:rsidR="00E15F23" w:rsidRDefault="00000000">
      <w:r>
        <w:t>This document maps each functional and non-functional requirement to concrete proof of testing activity. Each entry references a screenshot or code snippet showing the implemented test or result. Screenshots and test evidence should be attached or inserted corresponding to the figure numbers below.</w:t>
      </w:r>
    </w:p>
    <w:p w14:paraId="21B33B46" w14:textId="77777777" w:rsidR="00E15F23" w:rsidRDefault="00000000">
      <w:pPr>
        <w:pStyle w:val="Heading1"/>
      </w:pPr>
      <w:r>
        <w:t>8.1 Functional Requirements Test Evidence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082"/>
        <w:gridCol w:w="2086"/>
        <w:gridCol w:w="2109"/>
        <w:gridCol w:w="2343"/>
      </w:tblGrid>
      <w:tr w:rsidR="00E15F23" w14:paraId="7D69A97F" w14:textId="77777777" w:rsidTr="00E15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F5AA8B" w14:textId="77777777" w:rsidR="00E15F23" w:rsidRDefault="00000000">
            <w:r>
              <w:t>FR ID</w:t>
            </w:r>
          </w:p>
        </w:tc>
        <w:tc>
          <w:tcPr>
            <w:tcW w:w="2160" w:type="dxa"/>
          </w:tcPr>
          <w:p w14:paraId="329C8697" w14:textId="77777777" w:rsidR="00E15F2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ID</w:t>
            </w:r>
          </w:p>
        </w:tc>
        <w:tc>
          <w:tcPr>
            <w:tcW w:w="2160" w:type="dxa"/>
          </w:tcPr>
          <w:p w14:paraId="39E41E81" w14:textId="77777777" w:rsidR="00E15F2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60" w:type="dxa"/>
          </w:tcPr>
          <w:p w14:paraId="7F7317EC" w14:textId="77777777" w:rsidR="00E15F2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 Reference</w:t>
            </w:r>
          </w:p>
        </w:tc>
      </w:tr>
      <w:tr w:rsidR="00E15F23" w14:paraId="06CFBC0A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987B93" w14:textId="77777777" w:rsidR="00E15F23" w:rsidRDefault="00000000">
            <w:r>
              <w:t>FR3.2.1</w:t>
            </w:r>
          </w:p>
        </w:tc>
        <w:tc>
          <w:tcPr>
            <w:tcW w:w="2160" w:type="dxa"/>
          </w:tcPr>
          <w:p w14:paraId="49C99BC8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TC-FR3.2.1-001</w:t>
            </w:r>
          </w:p>
        </w:tc>
        <w:tc>
          <w:tcPr>
            <w:tcW w:w="2160" w:type="dxa"/>
          </w:tcPr>
          <w:p w14:paraId="566A1847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 data successfully retrieved and shown</w:t>
            </w:r>
          </w:p>
        </w:tc>
        <w:tc>
          <w:tcPr>
            <w:tcW w:w="2160" w:type="dxa"/>
          </w:tcPr>
          <w:p w14:paraId="3F3246B7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1 – Unit Test: TravelServiceTest.java</w:t>
            </w:r>
          </w:p>
        </w:tc>
      </w:tr>
      <w:tr w:rsidR="00E15F23" w14:paraId="36F30848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D9223" w14:textId="77777777" w:rsidR="00E15F23" w:rsidRDefault="00000000">
            <w:r>
              <w:t>FR3.2.2</w:t>
            </w:r>
          </w:p>
        </w:tc>
        <w:tc>
          <w:tcPr>
            <w:tcW w:w="2160" w:type="dxa"/>
          </w:tcPr>
          <w:p w14:paraId="088C4600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TC-FR3.2.2-001</w:t>
            </w:r>
          </w:p>
        </w:tc>
        <w:tc>
          <w:tcPr>
            <w:tcW w:w="2160" w:type="dxa"/>
          </w:tcPr>
          <w:p w14:paraId="08661617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Past Open Day without bookings → 'unused'</w:t>
            </w:r>
          </w:p>
        </w:tc>
        <w:tc>
          <w:tcPr>
            <w:tcW w:w="2160" w:type="dxa"/>
          </w:tcPr>
          <w:p w14:paraId="4F6A2AA6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Fig. 2 – Angular Component Test Screenshot</w:t>
            </w:r>
          </w:p>
        </w:tc>
      </w:tr>
      <w:tr w:rsidR="00E15F23" w14:paraId="445CA5D8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91942A" w14:textId="77777777" w:rsidR="00E15F23" w:rsidRDefault="00000000">
            <w:r>
              <w:t>FR3.2.2</w:t>
            </w:r>
          </w:p>
        </w:tc>
        <w:tc>
          <w:tcPr>
            <w:tcW w:w="2160" w:type="dxa"/>
          </w:tcPr>
          <w:p w14:paraId="7FEDD935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TC-FR3.2.2-003</w:t>
            </w:r>
          </w:p>
        </w:tc>
        <w:tc>
          <w:tcPr>
            <w:tcW w:w="2160" w:type="dxa"/>
          </w:tcPr>
          <w:p w14:paraId="62B2D12B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Past Open Day with booking not marked 'unused'</w:t>
            </w:r>
          </w:p>
        </w:tc>
        <w:tc>
          <w:tcPr>
            <w:tcW w:w="2160" w:type="dxa"/>
          </w:tcPr>
          <w:p w14:paraId="010F55D6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3 – Jasmine Test with BookingData</w:t>
            </w:r>
          </w:p>
        </w:tc>
      </w:tr>
      <w:tr w:rsidR="00E15F23" w14:paraId="71DF9756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5324AA" w14:textId="77777777" w:rsidR="00E15F23" w:rsidRDefault="00000000">
            <w:r>
              <w:t>FR3.2.2</w:t>
            </w:r>
          </w:p>
        </w:tc>
        <w:tc>
          <w:tcPr>
            <w:tcW w:w="2160" w:type="dxa"/>
          </w:tcPr>
          <w:p w14:paraId="5DB260DA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TC-FR3.2.2-004</w:t>
            </w:r>
          </w:p>
        </w:tc>
        <w:tc>
          <w:tcPr>
            <w:tcW w:w="2160" w:type="dxa"/>
          </w:tcPr>
          <w:p w14:paraId="1F3A75E5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Booking data unavailable → error handling</w:t>
            </w:r>
          </w:p>
        </w:tc>
        <w:tc>
          <w:tcPr>
            <w:tcW w:w="2160" w:type="dxa"/>
          </w:tcPr>
          <w:p w14:paraId="20C99ED8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Fig. 4 – Cypress E2E Screenshot</w:t>
            </w:r>
          </w:p>
        </w:tc>
      </w:tr>
      <w:tr w:rsidR="00E15F23" w14:paraId="607B8A0B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9BDBA66" w14:textId="77777777" w:rsidR="00E15F23" w:rsidRDefault="00000000">
            <w:r>
              <w:t>FR3.2.3</w:t>
            </w:r>
          </w:p>
        </w:tc>
        <w:tc>
          <w:tcPr>
            <w:tcW w:w="2160" w:type="dxa"/>
          </w:tcPr>
          <w:p w14:paraId="6EA4B424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TC-FR3.2.3-001</w:t>
            </w:r>
          </w:p>
        </w:tc>
        <w:tc>
          <w:tcPr>
            <w:tcW w:w="2160" w:type="dxa"/>
          </w:tcPr>
          <w:p w14:paraId="3F9FC828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data fetched and shown in UI</w:t>
            </w:r>
          </w:p>
        </w:tc>
        <w:tc>
          <w:tcPr>
            <w:tcW w:w="2160" w:type="dxa"/>
          </w:tcPr>
          <w:p w14:paraId="6FCE82C4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5 – Backend test + UI snapshot</w:t>
            </w:r>
          </w:p>
        </w:tc>
      </w:tr>
      <w:tr w:rsidR="00E15F23" w14:paraId="110C48FD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6BB71C" w14:textId="77777777" w:rsidR="00E15F23" w:rsidRDefault="00000000">
            <w:r>
              <w:t>FR3.2.3</w:t>
            </w:r>
          </w:p>
        </w:tc>
        <w:tc>
          <w:tcPr>
            <w:tcW w:w="2160" w:type="dxa"/>
          </w:tcPr>
          <w:p w14:paraId="055CBBB0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TC-FR3.2.3-003</w:t>
            </w:r>
          </w:p>
        </w:tc>
        <w:tc>
          <w:tcPr>
            <w:tcW w:w="2160" w:type="dxa"/>
          </w:tcPr>
          <w:p w14:paraId="519914FF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Simulated WFIDB error visible in Grafana</w:t>
            </w:r>
          </w:p>
        </w:tc>
        <w:tc>
          <w:tcPr>
            <w:tcW w:w="2160" w:type="dxa"/>
          </w:tcPr>
          <w:p w14:paraId="78C74E1B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Fig. 6 – Grafana Dashboard Screenshot</w:t>
            </w:r>
          </w:p>
        </w:tc>
      </w:tr>
      <w:tr w:rsidR="00E15F23" w14:paraId="300C7267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F58CA09" w14:textId="77777777" w:rsidR="00E15F23" w:rsidRDefault="00000000">
            <w:r>
              <w:t>FR3.2.3</w:t>
            </w:r>
          </w:p>
        </w:tc>
        <w:tc>
          <w:tcPr>
            <w:tcW w:w="2160" w:type="dxa"/>
          </w:tcPr>
          <w:p w14:paraId="2C4B709F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TC-FR3.2.3-004</w:t>
            </w:r>
          </w:p>
        </w:tc>
        <w:tc>
          <w:tcPr>
            <w:tcW w:w="2160" w:type="dxa"/>
          </w:tcPr>
          <w:p w14:paraId="652C43D3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WFIDB caching verified</w:t>
            </w:r>
          </w:p>
        </w:tc>
        <w:tc>
          <w:tcPr>
            <w:tcW w:w="2160" w:type="dxa"/>
          </w:tcPr>
          <w:p w14:paraId="6E32DB1A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7 – Backend test with log output</w:t>
            </w:r>
          </w:p>
        </w:tc>
      </w:tr>
      <w:tr w:rsidR="00E15F23" w14:paraId="7806DB02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8D99EE" w14:textId="77777777" w:rsidR="00E15F23" w:rsidRDefault="00000000">
            <w:r>
              <w:t>FR3.2.4</w:t>
            </w:r>
          </w:p>
        </w:tc>
        <w:tc>
          <w:tcPr>
            <w:tcW w:w="2160" w:type="dxa"/>
          </w:tcPr>
          <w:p w14:paraId="1B57285D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TC-FR3.2.4-001</w:t>
            </w:r>
          </w:p>
        </w:tc>
        <w:tc>
          <w:tcPr>
            <w:tcW w:w="2160" w:type="dxa"/>
          </w:tcPr>
          <w:p w14:paraId="79B436A6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 Open Day reallocated by admin</w:t>
            </w:r>
          </w:p>
        </w:tc>
        <w:tc>
          <w:tcPr>
            <w:tcW w:w="2160" w:type="dxa"/>
          </w:tcPr>
          <w:p w14:paraId="11A1675B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Fig. 8 – Cypress test with DOM assertions</w:t>
            </w:r>
          </w:p>
        </w:tc>
      </w:tr>
      <w:tr w:rsidR="00E15F23" w14:paraId="7445396E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A0CCA79" w14:textId="77777777" w:rsidR="00E15F23" w:rsidRDefault="00000000">
            <w:r>
              <w:t>FR3.2.5</w:t>
            </w:r>
          </w:p>
        </w:tc>
        <w:tc>
          <w:tcPr>
            <w:tcW w:w="2160" w:type="dxa"/>
          </w:tcPr>
          <w:p w14:paraId="17C0496B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TC-FR3.2.5-001</w:t>
            </w:r>
          </w:p>
        </w:tc>
        <w:tc>
          <w:tcPr>
            <w:tcW w:w="2160" w:type="dxa"/>
          </w:tcPr>
          <w:p w14:paraId="46CD4FF5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Day unselection persists after save</w:t>
            </w:r>
          </w:p>
        </w:tc>
        <w:tc>
          <w:tcPr>
            <w:tcW w:w="2160" w:type="dxa"/>
          </w:tcPr>
          <w:p w14:paraId="4D814BC9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9 – UI Snapshot After Save</w:t>
            </w:r>
          </w:p>
        </w:tc>
      </w:tr>
      <w:tr w:rsidR="00E15F23" w14:paraId="1DAE08EB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B921E1" w14:textId="77777777" w:rsidR="00E15F23" w:rsidRDefault="00000000">
            <w:r>
              <w:t>FR3.2.6</w:t>
            </w:r>
          </w:p>
        </w:tc>
        <w:tc>
          <w:tcPr>
            <w:tcW w:w="2160" w:type="dxa"/>
          </w:tcPr>
          <w:p w14:paraId="3F558463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TC-FR3.2.6-001/002</w:t>
            </w:r>
          </w:p>
        </w:tc>
        <w:tc>
          <w:tcPr>
            <w:tcW w:w="2160" w:type="dxa"/>
          </w:tcPr>
          <w:p w14:paraId="4EC4A706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Traveler list correctly shown or empty</w:t>
            </w:r>
          </w:p>
        </w:tc>
        <w:tc>
          <w:tcPr>
            <w:tcW w:w="2160" w:type="dxa"/>
          </w:tcPr>
          <w:p w14:paraId="694881F2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Fig. 10 – Traveler List Component Test</w:t>
            </w:r>
          </w:p>
        </w:tc>
      </w:tr>
      <w:tr w:rsidR="00E15F23" w14:paraId="7F403AFF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98D758" w14:textId="77777777" w:rsidR="00E15F23" w:rsidRDefault="00000000">
            <w:r>
              <w:t>FR3.2.7</w:t>
            </w:r>
          </w:p>
        </w:tc>
        <w:tc>
          <w:tcPr>
            <w:tcW w:w="2160" w:type="dxa"/>
          </w:tcPr>
          <w:p w14:paraId="5A8A18BE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TC-FR3.2.7-001/002</w:t>
            </w:r>
          </w:p>
        </w:tc>
        <w:tc>
          <w:tcPr>
            <w:tcW w:w="2160" w:type="dxa"/>
          </w:tcPr>
          <w:p w14:paraId="7EE41FB0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View/Edit mode switching works</w:t>
            </w:r>
          </w:p>
        </w:tc>
        <w:tc>
          <w:tcPr>
            <w:tcW w:w="2160" w:type="dxa"/>
          </w:tcPr>
          <w:p w14:paraId="10A0AE02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11 – Cypress Test on Mode Toggle</w:t>
            </w:r>
          </w:p>
        </w:tc>
      </w:tr>
      <w:tr w:rsidR="00E15F23" w14:paraId="7F1DADA2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243249" w14:textId="77777777" w:rsidR="00E15F23" w:rsidRDefault="00000000">
            <w:r>
              <w:t>FR3.2.8</w:t>
            </w:r>
          </w:p>
        </w:tc>
        <w:tc>
          <w:tcPr>
            <w:tcW w:w="2160" w:type="dxa"/>
          </w:tcPr>
          <w:p w14:paraId="2DA9F8DB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TC-FR3.2.8-002</w:t>
            </w:r>
          </w:p>
        </w:tc>
        <w:tc>
          <w:tcPr>
            <w:tcW w:w="2160" w:type="dxa"/>
          </w:tcPr>
          <w:p w14:paraId="6CBCB755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Refactored logic works and passes </w:t>
            </w:r>
            <w:r>
              <w:lastRenderedPageBreak/>
              <w:t>unit tests</w:t>
            </w:r>
          </w:p>
        </w:tc>
        <w:tc>
          <w:tcPr>
            <w:tcW w:w="2160" w:type="dxa"/>
          </w:tcPr>
          <w:p w14:paraId="1ED2268D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Fig. 12 – Green JUnit Test Result</w:t>
            </w:r>
          </w:p>
        </w:tc>
      </w:tr>
    </w:tbl>
    <w:p w14:paraId="309B2BD2" w14:textId="77777777" w:rsidR="00E15F23" w:rsidRDefault="00000000">
      <w:pPr>
        <w:pStyle w:val="Heading1"/>
      </w:pPr>
      <w:r>
        <w:t>8.2 Non-Functional Requirements Test Evidence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873"/>
        <w:gridCol w:w="2872"/>
        <w:gridCol w:w="2875"/>
      </w:tblGrid>
      <w:tr w:rsidR="00E15F23" w14:paraId="22433110" w14:textId="77777777" w:rsidTr="00E15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ECD674" w14:textId="77777777" w:rsidR="00E15F23" w:rsidRDefault="00000000">
            <w:r>
              <w:t>NFR Category</w:t>
            </w:r>
          </w:p>
        </w:tc>
        <w:tc>
          <w:tcPr>
            <w:tcW w:w="2880" w:type="dxa"/>
          </w:tcPr>
          <w:p w14:paraId="57EBFEB3" w14:textId="77777777" w:rsidR="00E15F2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</w:tcPr>
          <w:p w14:paraId="1396FBB6" w14:textId="77777777" w:rsidR="00E15F23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 Reference</w:t>
            </w:r>
          </w:p>
        </w:tc>
      </w:tr>
      <w:tr w:rsidR="00E15F23" w14:paraId="2A7CAB7D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BDF248" w14:textId="77777777" w:rsidR="00E15F23" w:rsidRDefault="00000000">
            <w:r>
              <w:t>Performance</w:t>
            </w:r>
          </w:p>
        </w:tc>
        <w:tc>
          <w:tcPr>
            <w:tcW w:w="2880" w:type="dxa"/>
          </w:tcPr>
          <w:p w14:paraId="400461DD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Dashboard loads in &lt; 2s</w:t>
            </w:r>
          </w:p>
        </w:tc>
        <w:tc>
          <w:tcPr>
            <w:tcW w:w="2880" w:type="dxa"/>
          </w:tcPr>
          <w:p w14:paraId="032B2D7C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13 – Cypress Performance Metrics Screenshot</w:t>
            </w:r>
          </w:p>
        </w:tc>
      </w:tr>
      <w:tr w:rsidR="00E15F23" w14:paraId="28D1F79C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CBB228" w14:textId="77777777" w:rsidR="00E15F23" w:rsidRDefault="00000000">
            <w:r>
              <w:t>Performance</w:t>
            </w:r>
          </w:p>
        </w:tc>
        <w:tc>
          <w:tcPr>
            <w:tcW w:w="2880" w:type="dxa"/>
          </w:tcPr>
          <w:p w14:paraId="207E678C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Day status query &lt; 1.5s</w:t>
            </w:r>
          </w:p>
        </w:tc>
        <w:tc>
          <w:tcPr>
            <w:tcW w:w="2880" w:type="dxa"/>
          </w:tcPr>
          <w:p w14:paraId="2C57367C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Fig. 14 – Backend log during stress test</w:t>
            </w:r>
          </w:p>
        </w:tc>
      </w:tr>
      <w:tr w:rsidR="00E15F23" w14:paraId="72713C39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A14D6DE" w14:textId="77777777" w:rsidR="00E15F23" w:rsidRDefault="00000000">
            <w:r>
              <w:t>Reliability</w:t>
            </w:r>
          </w:p>
        </w:tc>
        <w:tc>
          <w:tcPr>
            <w:tcW w:w="2880" w:type="dxa"/>
          </w:tcPr>
          <w:p w14:paraId="2C83C928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Deployment only with 100% test pass</w:t>
            </w:r>
          </w:p>
        </w:tc>
        <w:tc>
          <w:tcPr>
            <w:tcW w:w="2880" w:type="dxa"/>
          </w:tcPr>
          <w:p w14:paraId="56C8DA72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15 – GitLab CI pipeline screenshot</w:t>
            </w:r>
          </w:p>
        </w:tc>
      </w:tr>
      <w:tr w:rsidR="00E15F23" w14:paraId="22702C42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D205DB9" w14:textId="77777777" w:rsidR="00E15F23" w:rsidRDefault="00000000">
            <w:r>
              <w:t>Maintainability</w:t>
            </w:r>
          </w:p>
        </w:tc>
        <w:tc>
          <w:tcPr>
            <w:tcW w:w="2880" w:type="dxa"/>
          </w:tcPr>
          <w:p w14:paraId="5DB88EB2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80%+ unit test coverage</w:t>
            </w:r>
          </w:p>
        </w:tc>
        <w:tc>
          <w:tcPr>
            <w:tcW w:w="2880" w:type="dxa"/>
          </w:tcPr>
          <w:p w14:paraId="0C4732AF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Fig. 16 – IntelliJ Coverage Report</w:t>
            </w:r>
          </w:p>
        </w:tc>
      </w:tr>
      <w:tr w:rsidR="00E15F23" w14:paraId="4B0B70D0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45E9ACC" w14:textId="77777777" w:rsidR="00E15F23" w:rsidRDefault="00000000">
            <w:r>
              <w:t>Security</w:t>
            </w:r>
          </w:p>
        </w:tc>
        <w:tc>
          <w:tcPr>
            <w:tcW w:w="2880" w:type="dxa"/>
          </w:tcPr>
          <w:p w14:paraId="7C654E23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admins can reallocate days</w:t>
            </w:r>
          </w:p>
        </w:tc>
        <w:tc>
          <w:tcPr>
            <w:tcW w:w="2880" w:type="dxa"/>
          </w:tcPr>
          <w:p w14:paraId="5573803C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17 – Screenshot of Role-Based UI Check</w:t>
            </w:r>
          </w:p>
        </w:tc>
      </w:tr>
      <w:tr w:rsidR="00E15F23" w14:paraId="35D41BC1" w14:textId="77777777" w:rsidTr="00E15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0F3AE70" w14:textId="77777777" w:rsidR="00E15F23" w:rsidRDefault="00000000">
            <w:r>
              <w:t>Scalability</w:t>
            </w:r>
          </w:p>
        </w:tc>
        <w:tc>
          <w:tcPr>
            <w:tcW w:w="2880" w:type="dxa"/>
          </w:tcPr>
          <w:p w14:paraId="6F77AE1D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Handles 10k+ travels without degradation</w:t>
            </w:r>
          </w:p>
        </w:tc>
        <w:tc>
          <w:tcPr>
            <w:tcW w:w="2880" w:type="dxa"/>
          </w:tcPr>
          <w:p w14:paraId="5D5F8DE9" w14:textId="77777777" w:rsidR="00E15F23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Fig. 18 – Backend performance/load test graph</w:t>
            </w:r>
          </w:p>
        </w:tc>
      </w:tr>
      <w:tr w:rsidR="00E15F23" w14:paraId="60B70601" w14:textId="77777777" w:rsidTr="00E15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5399B79" w14:textId="77777777" w:rsidR="00E15F23" w:rsidRDefault="00000000">
            <w:r>
              <w:t>Compliance</w:t>
            </w:r>
          </w:p>
        </w:tc>
        <w:tc>
          <w:tcPr>
            <w:tcW w:w="2880" w:type="dxa"/>
          </w:tcPr>
          <w:p w14:paraId="2E0E3B10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Swisscom policy adherence</w:t>
            </w:r>
          </w:p>
        </w:tc>
        <w:tc>
          <w:tcPr>
            <w:tcW w:w="2880" w:type="dxa"/>
          </w:tcPr>
          <w:p w14:paraId="72FCA0F0" w14:textId="77777777" w:rsidR="00E15F23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Fig. 19 – Screenshot of internal audit notes</w:t>
            </w:r>
          </w:p>
        </w:tc>
      </w:tr>
    </w:tbl>
    <w:p w14:paraId="686E4714" w14:textId="77777777" w:rsidR="00670D10" w:rsidRDefault="00670D10"/>
    <w:sectPr w:rsidR="00670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408886">
    <w:abstractNumId w:val="8"/>
  </w:num>
  <w:num w:numId="2" w16cid:durableId="128937709">
    <w:abstractNumId w:val="6"/>
  </w:num>
  <w:num w:numId="3" w16cid:durableId="405417538">
    <w:abstractNumId w:val="5"/>
  </w:num>
  <w:num w:numId="4" w16cid:durableId="1879736279">
    <w:abstractNumId w:val="4"/>
  </w:num>
  <w:num w:numId="5" w16cid:durableId="863052326">
    <w:abstractNumId w:val="7"/>
  </w:num>
  <w:num w:numId="6" w16cid:durableId="1122766136">
    <w:abstractNumId w:val="3"/>
  </w:num>
  <w:num w:numId="7" w16cid:durableId="1556043556">
    <w:abstractNumId w:val="2"/>
  </w:num>
  <w:num w:numId="8" w16cid:durableId="1963655657">
    <w:abstractNumId w:val="1"/>
  </w:num>
  <w:num w:numId="9" w16cid:durableId="62366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70D10"/>
    <w:rsid w:val="00AA1D8D"/>
    <w:rsid w:val="00AC7CCE"/>
    <w:rsid w:val="00B47730"/>
    <w:rsid w:val="00CB0664"/>
    <w:rsid w:val="00E15F23"/>
    <w:rsid w:val="00F657BF"/>
    <w:rsid w:val="00F675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040C5EF"/>
  <w14:defaultImageDpi w14:val="300"/>
  <w15:docId w15:val="{3AD25D61-C017-4508-B35B-B53AD850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Darius van Essen (1026751)</cp:lastModifiedBy>
  <cp:revision>2</cp:revision>
  <dcterms:created xsi:type="dcterms:W3CDTF">2025-06-09T23:54:00Z</dcterms:created>
  <dcterms:modified xsi:type="dcterms:W3CDTF">2025-06-09T23:54:00Z</dcterms:modified>
  <cp:category/>
</cp:coreProperties>
</file>